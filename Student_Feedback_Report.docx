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15" w:rsidRPr="00ED3272" w:rsidRDefault="00ED3272" w:rsidP="00ED3272">
      <w:pPr>
        <w:jc w:val="center"/>
        <w:rPr>
          <w:b/>
          <w:sz w:val="52"/>
          <w:szCs w:val="52"/>
          <w:u w:val="single"/>
        </w:rPr>
      </w:pPr>
      <w:r w:rsidRPr="00ED3272">
        <w:rPr>
          <w:b/>
          <w:sz w:val="52"/>
          <w:szCs w:val="52"/>
          <w:u w:val="single"/>
        </w:rPr>
        <w:t>Student Feedback Management System</w:t>
      </w:r>
    </w:p>
    <w:p w:rsidR="00D56615" w:rsidRDefault="00ED3272">
      <w:pPr>
        <w:pStyle w:val="Heading2"/>
      </w:pPr>
      <w:r>
        <w:t>1. Introduction</w:t>
      </w:r>
    </w:p>
    <w:p w:rsidR="00D56615" w:rsidRDefault="00ED3272">
      <w:r>
        <w:t xml:space="preserve">The Student Feedback Management System is a web-based application designed to collect, manage, and analyze feedback from students regarding courses, instructors, and academic experiences. This project </w:t>
      </w:r>
      <w:r>
        <w:t>aims to digitalize the traditional feedback process, enabling efficient data collection and real-time analysis.</w:t>
      </w:r>
    </w:p>
    <w:p w:rsidR="00D56615" w:rsidRDefault="00ED3272">
      <w:pPr>
        <w:pStyle w:val="Heading2"/>
      </w:pPr>
      <w:r>
        <w:t>2. Objectives</w:t>
      </w:r>
      <w:bookmarkStart w:id="0" w:name="_GoBack"/>
      <w:bookmarkEnd w:id="0"/>
    </w:p>
    <w:p w:rsidR="00D56615" w:rsidRDefault="00ED3272">
      <w:r>
        <w:t>The main objectives of this project are:</w:t>
      </w:r>
      <w:r>
        <w:br/>
        <w:t>- To provide a user-friendly interface for students to submit feedback.</w:t>
      </w:r>
      <w:r>
        <w:br/>
        <w:t>- To allow admini</w:t>
      </w:r>
      <w:r>
        <w:t>strators to view and analyze feedback efficiently.</w:t>
      </w:r>
      <w:r>
        <w:br/>
        <w:t>- To maintain a secure and structured database for storing feedback records.</w:t>
      </w:r>
    </w:p>
    <w:p w:rsidR="00D56615" w:rsidRDefault="00ED3272">
      <w:pPr>
        <w:pStyle w:val="Heading2"/>
      </w:pPr>
      <w:r>
        <w:t>3. Tools and Technologies Used</w:t>
      </w:r>
    </w:p>
    <w:p w:rsidR="00D56615" w:rsidRDefault="00ED3272">
      <w:r>
        <w:t>The following tools and technologies were used in the development of the project:</w:t>
      </w:r>
      <w:r>
        <w:br/>
        <w:t>- **Frontend:**</w:t>
      </w:r>
      <w:r>
        <w:t xml:space="preserve"> HTML, CSS, JavaScript</w:t>
      </w:r>
      <w:r>
        <w:br/>
        <w:t>- **Backend:** PHP</w:t>
      </w:r>
      <w:r>
        <w:br/>
        <w:t>- **Database:** MySQL</w:t>
      </w:r>
      <w:r>
        <w:br/>
        <w:t>- **Local Server:** XAMPP (Apache &amp; MySQL modules)</w:t>
      </w:r>
      <w:r>
        <w:br/>
        <w:t>- **Port:** 8080</w:t>
      </w:r>
      <w:r>
        <w:br/>
        <w:t>- **Database File:** database.sql</w:t>
      </w:r>
    </w:p>
    <w:p w:rsidR="00D56615" w:rsidRDefault="00ED3272">
      <w:pPr>
        <w:pStyle w:val="Heading2"/>
      </w:pPr>
      <w:r>
        <w:t>4. System Requirements</w:t>
      </w:r>
    </w:p>
    <w:p w:rsidR="00D56615" w:rsidRDefault="00ED3272">
      <w:r>
        <w:t>Hardware Requirements:</w:t>
      </w:r>
      <w:r>
        <w:br/>
        <w:t>- Processor: Intel Core i3 or higher</w:t>
      </w:r>
      <w:r>
        <w:br/>
        <w:t xml:space="preserve">- RAM: </w:t>
      </w:r>
      <w:r>
        <w:t>4 GB minimum</w:t>
      </w:r>
      <w:r>
        <w:br/>
        <w:t>- Storage: 200 MB minimum for project files</w:t>
      </w:r>
      <w:r>
        <w:br/>
      </w:r>
      <w:r>
        <w:br/>
        <w:t>Software Requirements:</w:t>
      </w:r>
      <w:r>
        <w:br/>
        <w:t>- XAMPP Server</w:t>
      </w:r>
      <w:r>
        <w:br/>
        <w:t>- Web Browser (Chrome, Firefox, etc.)</w:t>
      </w:r>
      <w:r>
        <w:br/>
        <w:t>- Code Editor (VS Code, Sublime Text, etc.)</w:t>
      </w:r>
    </w:p>
    <w:p w:rsidR="00D56615" w:rsidRDefault="00ED3272">
      <w:pPr>
        <w:pStyle w:val="Heading2"/>
      </w:pPr>
      <w:r>
        <w:t>5. Implementation</w:t>
      </w:r>
    </w:p>
    <w:p w:rsidR="00D56615" w:rsidRDefault="00ED3272">
      <w:r>
        <w:t>The system is implemented using PHP as the backend scripting</w:t>
      </w:r>
      <w:r>
        <w:t xml:space="preserve"> language and MySQL for database management. The application runs on XAMPP’s Apache server at http://localhost:8080/student_feedback/. The database structure is imported from the database.sql file using phpMyAdmin.</w:t>
      </w:r>
    </w:p>
    <w:p w:rsidR="00D56615" w:rsidRDefault="00ED3272">
      <w:pPr>
        <w:pStyle w:val="Heading2"/>
      </w:pPr>
      <w:r>
        <w:lastRenderedPageBreak/>
        <w:t>6. Steps to Run the Project</w:t>
      </w:r>
    </w:p>
    <w:p w:rsidR="00D56615" w:rsidRDefault="00ED3272">
      <w:r>
        <w:t>1. Install an</w:t>
      </w:r>
      <w:r>
        <w:t>d run XAMPP.</w:t>
      </w:r>
      <w:r>
        <w:br/>
        <w:t>2. Place the project folder inside the 'htdocs' directory of XAMPP.</w:t>
      </w:r>
      <w:r>
        <w:br/>
        <w:t>3. Open phpMyAdmin and create a new database (e.g., student_feedback_db).</w:t>
      </w:r>
      <w:r>
        <w:br/>
        <w:t>4. Import the database.sql file into the newly created database.</w:t>
      </w:r>
      <w:r>
        <w:br/>
        <w:t>5. Open a browser and go to http://l</w:t>
      </w:r>
      <w:r>
        <w:t>ocalhost:8080/student_feedback/.</w:t>
      </w:r>
    </w:p>
    <w:p w:rsidR="00D56615" w:rsidRDefault="00ED3272">
      <w:pPr>
        <w:pStyle w:val="Heading2"/>
      </w:pPr>
      <w:r>
        <w:t>7. Conclusion</w:t>
      </w:r>
    </w:p>
    <w:p w:rsidR="00D56615" w:rsidRDefault="00ED3272">
      <w:r>
        <w:t>The Student Feedback Management System successfully streamlines the process of collecting and managing feedback from students. By leveraging PHP and MySQL, the system ensures secure data handling and offers an</w:t>
      </w:r>
      <w:r>
        <w:t xml:space="preserve"> intuitive interface for both students and administrators.</w:t>
      </w:r>
    </w:p>
    <w:sectPr w:rsidR="00D566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6615"/>
    <w:rsid w:val="00ED32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9B850-DABB-47D3-8DB3-E2D01533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Shoaib</cp:lastModifiedBy>
  <cp:revision>2</cp:revision>
  <dcterms:created xsi:type="dcterms:W3CDTF">2025-08-12T06:28:00Z</dcterms:created>
  <dcterms:modified xsi:type="dcterms:W3CDTF">2025-08-12T06:28:00Z</dcterms:modified>
</cp:coreProperties>
</file>